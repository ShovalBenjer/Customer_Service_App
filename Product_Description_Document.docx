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547BD" w14:textId="23D9CA9A" w:rsidR="00A95107" w:rsidRPr="00A95107" w:rsidRDefault="00A95107" w:rsidP="00A95107">
      <w:pPr>
        <w:rPr>
          <w:rFonts w:asciiTheme="majorHAnsi" w:eastAsiaTheme="majorEastAsia" w:hAnsiTheme="majorHAnsi" w:cstheme="majorBidi"/>
          <w:b/>
          <w:bCs/>
          <w:sz w:val="28"/>
          <w:szCs w:val="28"/>
        </w:rPr>
      </w:pPr>
      <w:r w:rsidRPr="00A95107">
        <w:rPr>
          <w:rFonts w:asciiTheme="majorHAnsi" w:eastAsiaTheme="majorEastAsia" w:hAnsiTheme="majorHAnsi" w:cstheme="majorBidi"/>
          <w:b/>
          <w:bCs/>
          <w:sz w:val="28"/>
          <w:szCs w:val="28"/>
        </w:rPr>
        <w:t>Product Description Document</w:t>
      </w:r>
    </w:p>
    <w:p w14:paraId="6AEDDF4C" w14:textId="77777777" w:rsidR="00A95107" w:rsidRPr="00A95107" w:rsidRDefault="00A95107" w:rsidP="00A95107">
      <w:pPr>
        <w:rPr>
          <w:rFonts w:asciiTheme="majorHAnsi" w:eastAsiaTheme="majorEastAsia" w:hAnsiTheme="majorHAnsi" w:cstheme="majorBidi"/>
          <w:b/>
          <w:bCs/>
          <w:sz w:val="20"/>
          <w:szCs w:val="20"/>
        </w:rPr>
      </w:pPr>
    </w:p>
    <w:p w14:paraId="429C44F2" w14:textId="16F90ECF" w:rsidR="00A95107" w:rsidRPr="00A95107" w:rsidRDefault="00A95107" w:rsidP="00A95107">
      <w:pPr>
        <w:rPr>
          <w:rFonts w:asciiTheme="majorHAnsi" w:eastAsiaTheme="majorEastAsia" w:hAnsiTheme="majorHAnsi" w:cstheme="majorBidi"/>
          <w:b/>
          <w:bCs/>
          <w:sz w:val="24"/>
          <w:szCs w:val="24"/>
        </w:rPr>
      </w:pPr>
      <w:r w:rsidRPr="00A95107">
        <w:rPr>
          <w:rFonts w:asciiTheme="majorHAnsi" w:eastAsiaTheme="majorEastAsia" w:hAnsiTheme="majorHAnsi" w:cstheme="majorBidi"/>
          <w:b/>
          <w:bCs/>
          <w:sz w:val="24"/>
          <w:szCs w:val="24"/>
        </w:rPr>
        <w:t>1. Introduction</w:t>
      </w:r>
    </w:p>
    <w:p w14:paraId="2B68BF7B" w14:textId="17DC99B6" w:rsidR="00A95107" w:rsidRPr="00A95107" w:rsidRDefault="00A95107" w:rsidP="00A95107">
      <w:pPr>
        <w:rPr>
          <w:rFonts w:asciiTheme="majorHAnsi" w:eastAsiaTheme="majorEastAsia" w:hAnsiTheme="majorHAnsi" w:cstheme="majorBidi"/>
          <w:b/>
          <w:bCs/>
          <w:sz w:val="20"/>
          <w:szCs w:val="20"/>
        </w:rPr>
      </w:pPr>
      <w:r w:rsidRPr="00A95107">
        <w:rPr>
          <w:rFonts w:asciiTheme="majorHAnsi" w:eastAsiaTheme="majorEastAsia" w:hAnsiTheme="majorHAnsi" w:cstheme="majorBidi"/>
          <w:b/>
          <w:bCs/>
          <w:sz w:val="20"/>
          <w:szCs w:val="20"/>
        </w:rPr>
        <w:t>Purpose</w:t>
      </w:r>
    </w:p>
    <w:p w14:paraId="6C868BE7" w14:textId="77777777" w:rsidR="00A95107" w:rsidRPr="00A95107" w:rsidRDefault="00A95107" w:rsidP="00A95107">
      <w:p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This project aims to develop an **AI-powered complaint management system** to automate the processing of customer complaints for online delivery services. By leveraging advanced **Natural Language Processing (NLP)** and decision-making algorithms, the system will extract key details, apply business-specific compensation rules, and resolve issues efficiently with minimal human intervention.</w:t>
      </w:r>
    </w:p>
    <w:p w14:paraId="4925C1D6" w14:textId="2AB66D23" w:rsidR="00A95107" w:rsidRPr="00A95107" w:rsidRDefault="00A95107" w:rsidP="00A95107">
      <w:pPr>
        <w:rPr>
          <w:rFonts w:asciiTheme="majorHAnsi" w:eastAsiaTheme="majorEastAsia" w:hAnsiTheme="majorHAnsi" w:cstheme="majorBidi"/>
          <w:b/>
          <w:bCs/>
          <w:sz w:val="20"/>
          <w:szCs w:val="20"/>
        </w:rPr>
      </w:pPr>
      <w:r w:rsidRPr="00A95107">
        <w:rPr>
          <w:rFonts w:asciiTheme="majorHAnsi" w:eastAsiaTheme="majorEastAsia" w:hAnsiTheme="majorHAnsi" w:cstheme="majorBidi"/>
          <w:b/>
          <w:bCs/>
          <w:sz w:val="20"/>
          <w:szCs w:val="20"/>
        </w:rPr>
        <w:t xml:space="preserve">Scope  </w:t>
      </w:r>
    </w:p>
    <w:p w14:paraId="488A177E" w14:textId="77777777" w:rsidR="00A95107" w:rsidRPr="00A95107" w:rsidRDefault="00A95107" w:rsidP="00A95107">
      <w:p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The system will automate complaints submitted via **email** and **WhatsApp**, streamlining information extraction, rule-based decision-making, and resolution processes. Manual complaint handling and chatbot-based interactions are explicitly out of scope.</w:t>
      </w:r>
    </w:p>
    <w:p w14:paraId="3D2A6751" w14:textId="2AB1897E" w:rsidR="00A95107" w:rsidRPr="00A95107" w:rsidRDefault="00A95107" w:rsidP="00A95107">
      <w:pPr>
        <w:rPr>
          <w:rFonts w:asciiTheme="majorHAnsi" w:eastAsiaTheme="majorEastAsia" w:hAnsiTheme="majorHAnsi" w:cstheme="majorBidi"/>
          <w:b/>
          <w:bCs/>
          <w:sz w:val="20"/>
          <w:szCs w:val="20"/>
        </w:rPr>
      </w:pPr>
      <w:r w:rsidRPr="00A95107">
        <w:rPr>
          <w:rFonts w:asciiTheme="majorHAnsi" w:eastAsiaTheme="majorEastAsia" w:hAnsiTheme="majorHAnsi" w:cstheme="majorBidi"/>
          <w:b/>
          <w:bCs/>
          <w:sz w:val="20"/>
          <w:szCs w:val="20"/>
        </w:rPr>
        <w:t xml:space="preserve">Target Audience  </w:t>
      </w:r>
    </w:p>
    <w:p w14:paraId="1ECA7036" w14:textId="77777777" w:rsidR="00A95107" w:rsidRPr="00A95107" w:rsidRDefault="00A95107" w:rsidP="00A95107">
      <w:p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Delivery service providers (e.g., Wolt, 10bis) aiming to:</w:t>
      </w:r>
    </w:p>
    <w:p w14:paraId="573F7CAA" w14:textId="77777777" w:rsidR="00A95107" w:rsidRPr="00A95107" w:rsidRDefault="00A95107" w:rsidP="00A95107">
      <w:p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 Reduce complaint resolution times.</w:t>
      </w:r>
    </w:p>
    <w:p w14:paraId="399E76AD" w14:textId="77777777" w:rsidR="00A95107" w:rsidRPr="00A95107" w:rsidRDefault="00A95107" w:rsidP="00A95107">
      <w:p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 Enhance customer satisfaction through streamlined automation.</w:t>
      </w:r>
    </w:p>
    <w:p w14:paraId="743A0741" w14:textId="1DF55D7B" w:rsidR="00A95107" w:rsidRPr="00A95107" w:rsidRDefault="00A95107" w:rsidP="00A95107">
      <w:pPr>
        <w:rPr>
          <w:rFonts w:asciiTheme="majorHAnsi" w:eastAsiaTheme="majorEastAsia" w:hAnsiTheme="majorHAnsi" w:cstheme="majorBidi"/>
          <w:b/>
          <w:bCs/>
          <w:sz w:val="24"/>
          <w:szCs w:val="24"/>
        </w:rPr>
      </w:pPr>
      <w:r w:rsidRPr="00A95107">
        <w:rPr>
          <w:rFonts w:asciiTheme="majorHAnsi" w:eastAsiaTheme="majorEastAsia" w:hAnsiTheme="majorHAnsi" w:cstheme="majorBidi"/>
          <w:b/>
          <w:bCs/>
          <w:sz w:val="24"/>
          <w:szCs w:val="24"/>
        </w:rPr>
        <w:t>2. Business Goals</w:t>
      </w:r>
    </w:p>
    <w:p w14:paraId="256ADDE9" w14:textId="242D4504" w:rsidR="00A95107" w:rsidRPr="00A95107" w:rsidRDefault="00A95107" w:rsidP="00A95107">
      <w:pPr>
        <w:rPr>
          <w:rFonts w:asciiTheme="majorHAnsi" w:eastAsiaTheme="majorEastAsia" w:hAnsiTheme="majorHAnsi" w:cstheme="majorBidi"/>
          <w:b/>
          <w:bCs/>
          <w:sz w:val="20"/>
          <w:szCs w:val="20"/>
        </w:rPr>
      </w:pPr>
      <w:r w:rsidRPr="00A95107">
        <w:rPr>
          <w:rFonts w:asciiTheme="majorHAnsi" w:eastAsiaTheme="majorEastAsia" w:hAnsiTheme="majorHAnsi" w:cstheme="majorBidi"/>
          <w:b/>
          <w:bCs/>
          <w:sz w:val="20"/>
          <w:szCs w:val="20"/>
        </w:rPr>
        <w:t xml:space="preserve">Objective  </w:t>
      </w:r>
    </w:p>
    <w:p w14:paraId="3AD32908" w14:textId="5CC918E0" w:rsidR="00A95107" w:rsidRPr="00A95107" w:rsidRDefault="00A95107" w:rsidP="00A95107">
      <w:p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Deliver a scalable, user-friendly platform that optimizes complaint resolution workflows while improving customer satisfaction and reducing operational inefficiencies.</w:t>
      </w:r>
    </w:p>
    <w:p w14:paraId="51D9E71B" w14:textId="43CA39FC" w:rsidR="00A95107" w:rsidRPr="00A95107" w:rsidRDefault="00A95107" w:rsidP="00A95107">
      <w:pPr>
        <w:rPr>
          <w:rFonts w:asciiTheme="majorHAnsi" w:eastAsiaTheme="majorEastAsia" w:hAnsiTheme="majorHAnsi" w:cstheme="majorBidi"/>
          <w:b/>
          <w:bCs/>
          <w:sz w:val="20"/>
          <w:szCs w:val="20"/>
        </w:rPr>
      </w:pPr>
      <w:r w:rsidRPr="00A95107">
        <w:rPr>
          <w:rFonts w:asciiTheme="majorHAnsi" w:eastAsiaTheme="majorEastAsia" w:hAnsiTheme="majorHAnsi" w:cstheme="majorBidi"/>
          <w:b/>
          <w:bCs/>
          <w:sz w:val="20"/>
          <w:szCs w:val="20"/>
        </w:rPr>
        <w:t>Key Performance Indicators (KPIs)</w:t>
      </w:r>
      <w:r>
        <w:rPr>
          <w:rFonts w:asciiTheme="majorHAnsi" w:eastAsiaTheme="majorEastAsia" w:hAnsiTheme="majorHAnsi" w:cstheme="majorBidi"/>
          <w:b/>
          <w:bCs/>
          <w:sz w:val="20"/>
          <w:szCs w:val="20"/>
        </w:rPr>
        <w:t>:</w:t>
      </w:r>
      <w:r w:rsidRPr="00A95107">
        <w:rPr>
          <w:rFonts w:asciiTheme="majorHAnsi" w:eastAsiaTheme="majorEastAsia" w:hAnsiTheme="majorHAnsi" w:cstheme="majorBidi"/>
          <w:b/>
          <w:bCs/>
          <w:sz w:val="20"/>
          <w:szCs w:val="20"/>
        </w:rPr>
        <w:t xml:space="preserve">  </w:t>
      </w:r>
    </w:p>
    <w:p w14:paraId="2F83D06D" w14:textId="0F2C54AC" w:rsidR="00A95107" w:rsidRPr="00A95107" w:rsidRDefault="00A95107" w:rsidP="00A95107">
      <w:p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 xml:space="preserve">- Reduce average resolution time by </w:t>
      </w:r>
      <w:r w:rsidRPr="00A95107">
        <w:rPr>
          <w:rFonts w:asciiTheme="majorHAnsi" w:eastAsiaTheme="majorEastAsia" w:hAnsiTheme="majorHAnsi" w:cstheme="majorBidi"/>
          <w:b/>
          <w:bCs/>
          <w:sz w:val="20"/>
          <w:szCs w:val="20"/>
        </w:rPr>
        <w:t>40%</w:t>
      </w:r>
      <w:r w:rsidRPr="00A95107">
        <w:rPr>
          <w:rFonts w:asciiTheme="majorHAnsi" w:eastAsiaTheme="majorEastAsia" w:hAnsiTheme="majorHAnsi" w:cstheme="majorBidi"/>
          <w:sz w:val="20"/>
          <w:szCs w:val="20"/>
        </w:rPr>
        <w:t xml:space="preserve">.  </w:t>
      </w:r>
    </w:p>
    <w:p w14:paraId="6EDFA25D" w14:textId="7D865CF3" w:rsidR="00A95107" w:rsidRPr="00A95107" w:rsidRDefault="00A95107" w:rsidP="00A95107">
      <w:p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 xml:space="preserve">- Achieve a 90% first-time resolution rate.  </w:t>
      </w:r>
    </w:p>
    <w:p w14:paraId="1464AF8A" w14:textId="456C8662" w:rsidR="00A95107" w:rsidRPr="00A95107" w:rsidRDefault="00A95107" w:rsidP="00A95107">
      <w:p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 Increase customer satisfaction ratings by</w:t>
      </w:r>
      <w:r>
        <w:rPr>
          <w:rFonts w:asciiTheme="majorHAnsi" w:eastAsiaTheme="majorEastAsia" w:hAnsiTheme="majorHAnsi" w:cstheme="majorBidi"/>
          <w:sz w:val="20"/>
          <w:szCs w:val="20"/>
        </w:rPr>
        <w:t xml:space="preserve"> </w:t>
      </w:r>
      <w:r w:rsidRPr="00A95107">
        <w:rPr>
          <w:rFonts w:asciiTheme="majorHAnsi" w:eastAsiaTheme="majorEastAsia" w:hAnsiTheme="majorHAnsi" w:cstheme="majorBidi"/>
          <w:sz w:val="20"/>
          <w:szCs w:val="20"/>
        </w:rPr>
        <w:t>20% within six months of deployment.</w:t>
      </w:r>
    </w:p>
    <w:p w14:paraId="2CD76824" w14:textId="67B6BDA5" w:rsidR="00A95107" w:rsidRPr="00A95107" w:rsidRDefault="00A95107" w:rsidP="00A95107">
      <w:pPr>
        <w:rPr>
          <w:rFonts w:asciiTheme="majorHAnsi" w:eastAsiaTheme="majorEastAsia" w:hAnsiTheme="majorHAnsi" w:cstheme="majorBidi"/>
          <w:b/>
          <w:bCs/>
          <w:sz w:val="24"/>
          <w:szCs w:val="24"/>
        </w:rPr>
      </w:pPr>
      <w:r>
        <w:rPr>
          <w:rFonts w:asciiTheme="majorHAnsi" w:eastAsiaTheme="majorEastAsia" w:hAnsiTheme="majorHAnsi" w:cstheme="majorBidi"/>
          <w:b/>
          <w:bCs/>
          <w:sz w:val="20"/>
          <w:szCs w:val="20"/>
        </w:rPr>
        <w:br/>
      </w:r>
      <w:r w:rsidRPr="00A95107">
        <w:rPr>
          <w:rFonts w:asciiTheme="majorHAnsi" w:eastAsiaTheme="majorEastAsia" w:hAnsiTheme="majorHAnsi" w:cstheme="majorBidi"/>
          <w:b/>
          <w:bCs/>
          <w:sz w:val="24"/>
          <w:szCs w:val="24"/>
        </w:rPr>
        <w:t>3. User Personas and Storie</w:t>
      </w:r>
      <w:r w:rsidRPr="00A95107">
        <w:rPr>
          <w:rFonts w:asciiTheme="majorHAnsi" w:eastAsiaTheme="majorEastAsia" w:hAnsiTheme="majorHAnsi" w:cstheme="majorBidi"/>
          <w:b/>
          <w:bCs/>
          <w:sz w:val="24"/>
          <w:szCs w:val="24"/>
        </w:rPr>
        <w:t>s</w:t>
      </w:r>
    </w:p>
    <w:p w14:paraId="7A0181A5" w14:textId="6A470C8E" w:rsidR="00A95107" w:rsidRPr="00A95107" w:rsidRDefault="00A95107" w:rsidP="00A95107">
      <w:pPr>
        <w:rPr>
          <w:rFonts w:asciiTheme="majorHAnsi" w:eastAsiaTheme="majorEastAsia" w:hAnsiTheme="majorHAnsi" w:cstheme="majorBidi"/>
          <w:b/>
          <w:bCs/>
          <w:sz w:val="20"/>
          <w:szCs w:val="20"/>
        </w:rPr>
      </w:pPr>
      <w:r w:rsidRPr="00A95107">
        <w:rPr>
          <w:rFonts w:asciiTheme="majorHAnsi" w:eastAsiaTheme="majorEastAsia" w:hAnsiTheme="majorHAnsi" w:cstheme="majorBidi"/>
          <w:b/>
          <w:bCs/>
          <w:sz w:val="20"/>
          <w:szCs w:val="20"/>
        </w:rPr>
        <w:t xml:space="preserve">Customer Service Representative (CSR) </w:t>
      </w:r>
    </w:p>
    <w:p w14:paraId="26D78F5A" w14:textId="62B9DD00" w:rsidR="00A95107" w:rsidRPr="00A95107" w:rsidRDefault="00A95107" w:rsidP="00A95107">
      <w:p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 xml:space="preserve">-Goals: Quickly resolve complaints with minimal manual input.  </w:t>
      </w:r>
    </w:p>
    <w:p w14:paraId="36A345A4" w14:textId="6BCC0FF9" w:rsidR="00A95107" w:rsidRPr="00A95107" w:rsidRDefault="00A95107" w:rsidP="00A95107">
      <w:p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 xml:space="preserve">- Pain Points: High workload due to repetitive, time-consuming tasks.  </w:t>
      </w:r>
    </w:p>
    <w:p w14:paraId="30B3652B" w14:textId="7BE7749D" w:rsidR="00A95107" w:rsidRPr="00A95107" w:rsidRDefault="00A95107" w:rsidP="00A95107">
      <w:p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lastRenderedPageBreak/>
        <w:t xml:space="preserve">- Expectations: Automated resolution suggestions and clear next steps.  </w:t>
      </w:r>
    </w:p>
    <w:p w14:paraId="6D3CEC20" w14:textId="6B5051E5" w:rsidR="00A95107" w:rsidRPr="00A95107" w:rsidRDefault="00A95107" w:rsidP="00A95107">
      <w:p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 User Story: "As a CSR, I need automated suggestions for resolving complaints so I can process cases faster and focus on high-priority tasks."</w:t>
      </w:r>
    </w:p>
    <w:p w14:paraId="553B68BB" w14:textId="77777777" w:rsidR="00A95107" w:rsidRPr="00A95107" w:rsidRDefault="00A95107" w:rsidP="00A95107">
      <w:pPr>
        <w:rPr>
          <w:rFonts w:asciiTheme="majorHAnsi" w:eastAsiaTheme="majorEastAsia" w:hAnsiTheme="majorHAnsi" w:cstheme="majorBidi"/>
          <w:sz w:val="20"/>
          <w:szCs w:val="20"/>
        </w:rPr>
      </w:pPr>
    </w:p>
    <w:p w14:paraId="7333C109" w14:textId="77777777" w:rsidR="00A95107" w:rsidRPr="00A95107" w:rsidRDefault="00A95107" w:rsidP="00A95107">
      <w:pPr>
        <w:rPr>
          <w:rFonts w:asciiTheme="majorHAnsi" w:eastAsiaTheme="majorEastAsia" w:hAnsiTheme="majorHAnsi" w:cstheme="majorBidi"/>
          <w:b/>
          <w:bCs/>
          <w:sz w:val="24"/>
          <w:szCs w:val="24"/>
        </w:rPr>
      </w:pPr>
      <w:r w:rsidRPr="00A95107">
        <w:rPr>
          <w:rFonts w:asciiTheme="majorHAnsi" w:eastAsiaTheme="majorEastAsia" w:hAnsiTheme="majorHAnsi" w:cstheme="majorBidi"/>
          <w:b/>
          <w:bCs/>
          <w:sz w:val="24"/>
          <w:szCs w:val="24"/>
        </w:rPr>
        <w:t>4. Functional Requirements</w:t>
      </w:r>
    </w:p>
    <w:p w14:paraId="23817640" w14:textId="77777777" w:rsidR="00A95107" w:rsidRPr="00A95107" w:rsidRDefault="00A95107" w:rsidP="00A95107">
      <w:p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Must-Have Features</w:t>
      </w:r>
    </w:p>
    <w:p w14:paraId="38A23205" w14:textId="77777777" w:rsidR="00A95107" w:rsidRPr="00A95107" w:rsidRDefault="00A95107" w:rsidP="00A95107">
      <w:pPr>
        <w:numPr>
          <w:ilvl w:val="0"/>
          <w:numId w:val="25"/>
        </w:num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Complaint intake via email and WhatsApp.</w:t>
      </w:r>
    </w:p>
    <w:p w14:paraId="4165A935" w14:textId="77777777" w:rsidR="00A95107" w:rsidRPr="00A95107" w:rsidRDefault="00A95107" w:rsidP="00A95107">
      <w:pPr>
        <w:numPr>
          <w:ilvl w:val="0"/>
          <w:numId w:val="25"/>
        </w:num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NLP-based extraction of complaint details (e.g., order ID, issue type).</w:t>
      </w:r>
    </w:p>
    <w:p w14:paraId="7419235A" w14:textId="77777777" w:rsidR="00A95107" w:rsidRPr="00A95107" w:rsidRDefault="00A95107" w:rsidP="00A95107">
      <w:pPr>
        <w:numPr>
          <w:ilvl w:val="0"/>
          <w:numId w:val="25"/>
        </w:num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Application of predefined compensation rules.</w:t>
      </w:r>
    </w:p>
    <w:p w14:paraId="036E3061" w14:textId="77777777" w:rsidR="00A95107" w:rsidRPr="00A95107" w:rsidRDefault="00A95107" w:rsidP="00A95107">
      <w:pPr>
        <w:numPr>
          <w:ilvl w:val="0"/>
          <w:numId w:val="25"/>
        </w:num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Automated resolution generation or follow-up requests for missing details.</w:t>
      </w:r>
    </w:p>
    <w:p w14:paraId="3542B64E" w14:textId="77777777" w:rsidR="00A95107" w:rsidRPr="00A95107" w:rsidRDefault="00A95107" w:rsidP="00A95107">
      <w:p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Optional Features</w:t>
      </w:r>
    </w:p>
    <w:p w14:paraId="5B58A999" w14:textId="77777777" w:rsidR="00A95107" w:rsidRPr="00A95107" w:rsidRDefault="00A95107" w:rsidP="00A95107">
      <w:pPr>
        <w:numPr>
          <w:ilvl w:val="0"/>
          <w:numId w:val="26"/>
        </w:num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Sentiment analysis to prioritize critical complaints.</w:t>
      </w:r>
    </w:p>
    <w:p w14:paraId="736F358F" w14:textId="77777777" w:rsidR="00A95107" w:rsidRPr="00A95107" w:rsidRDefault="00A95107" w:rsidP="00A95107">
      <w:pPr>
        <w:numPr>
          <w:ilvl w:val="0"/>
          <w:numId w:val="26"/>
        </w:num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Multi-channel support for platforms like SMS and web forms.</w:t>
      </w:r>
    </w:p>
    <w:p w14:paraId="0C66AD22" w14:textId="24562F31" w:rsidR="00A95107" w:rsidRPr="00A95107" w:rsidRDefault="00A95107" w:rsidP="00A95107">
      <w:pPr>
        <w:rPr>
          <w:rFonts w:asciiTheme="majorHAnsi" w:eastAsiaTheme="majorEastAsia" w:hAnsiTheme="majorHAnsi" w:cstheme="majorBidi"/>
          <w:b/>
          <w:bCs/>
          <w:sz w:val="20"/>
          <w:szCs w:val="20"/>
        </w:rPr>
      </w:pPr>
    </w:p>
    <w:p w14:paraId="5A0CA055" w14:textId="77777777" w:rsidR="00A95107" w:rsidRPr="00A95107" w:rsidRDefault="00A95107" w:rsidP="00A95107">
      <w:pPr>
        <w:rPr>
          <w:rFonts w:asciiTheme="majorHAnsi" w:eastAsiaTheme="majorEastAsia" w:hAnsiTheme="majorHAnsi" w:cstheme="majorBidi"/>
          <w:b/>
          <w:bCs/>
          <w:sz w:val="24"/>
          <w:szCs w:val="24"/>
        </w:rPr>
      </w:pPr>
      <w:r w:rsidRPr="00A95107">
        <w:rPr>
          <w:rFonts w:asciiTheme="majorHAnsi" w:eastAsiaTheme="majorEastAsia" w:hAnsiTheme="majorHAnsi" w:cstheme="majorBidi"/>
          <w:b/>
          <w:bCs/>
          <w:sz w:val="24"/>
          <w:szCs w:val="24"/>
        </w:rPr>
        <w:t>5. Non-Functional Requirements</w:t>
      </w:r>
    </w:p>
    <w:p w14:paraId="316FB273" w14:textId="77777777" w:rsidR="00A95107" w:rsidRPr="00A95107" w:rsidRDefault="00A95107" w:rsidP="00A95107">
      <w:pPr>
        <w:numPr>
          <w:ilvl w:val="0"/>
          <w:numId w:val="27"/>
        </w:num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Performance: Process 90% of complaints within 2 seconds.</w:t>
      </w:r>
    </w:p>
    <w:p w14:paraId="251DA9E4" w14:textId="77777777" w:rsidR="00A95107" w:rsidRPr="00A95107" w:rsidRDefault="00A95107" w:rsidP="00A95107">
      <w:pPr>
        <w:numPr>
          <w:ilvl w:val="0"/>
          <w:numId w:val="27"/>
        </w:num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Scalability: Handle up to 10,000 complaints daily.</w:t>
      </w:r>
    </w:p>
    <w:p w14:paraId="11C5B1A4" w14:textId="2571B6E7" w:rsidR="00A95107" w:rsidRPr="00A95107" w:rsidRDefault="00A95107" w:rsidP="00A95107">
      <w:pPr>
        <w:numPr>
          <w:ilvl w:val="0"/>
          <w:numId w:val="27"/>
        </w:num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Security: Ensure GDPR-compliant data handling and storage.</w:t>
      </w:r>
    </w:p>
    <w:p w14:paraId="683C8EF5" w14:textId="77777777" w:rsidR="00A95107" w:rsidRPr="00A95107" w:rsidRDefault="00A95107" w:rsidP="00A95107">
      <w:pPr>
        <w:rPr>
          <w:rFonts w:asciiTheme="majorHAnsi" w:eastAsiaTheme="majorEastAsia" w:hAnsiTheme="majorHAnsi" w:cstheme="majorBidi"/>
          <w:b/>
          <w:bCs/>
          <w:sz w:val="20"/>
          <w:szCs w:val="20"/>
        </w:rPr>
      </w:pPr>
      <w:r w:rsidRPr="00A95107">
        <w:rPr>
          <w:rFonts w:asciiTheme="majorHAnsi" w:eastAsiaTheme="majorEastAsia" w:hAnsiTheme="majorHAnsi" w:cstheme="majorBidi"/>
          <w:b/>
          <w:bCs/>
          <w:sz w:val="20"/>
          <w:szCs w:val="20"/>
        </w:rPr>
        <w:t>6. User Workflow</w:t>
      </w:r>
    </w:p>
    <w:p w14:paraId="7645378D" w14:textId="77777777" w:rsidR="00A95107" w:rsidRPr="00A95107" w:rsidRDefault="00A95107" w:rsidP="00A95107">
      <w:pPr>
        <w:numPr>
          <w:ilvl w:val="0"/>
          <w:numId w:val="28"/>
        </w:num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Complaint Submission: Customers send complaints via email or WhatsApp.</w:t>
      </w:r>
    </w:p>
    <w:p w14:paraId="5871014D" w14:textId="77777777" w:rsidR="00A95107" w:rsidRPr="00A95107" w:rsidRDefault="00A95107" w:rsidP="00A95107">
      <w:pPr>
        <w:numPr>
          <w:ilvl w:val="0"/>
          <w:numId w:val="28"/>
        </w:num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Information Extraction: The NLP engine extracts critical details like order ID, complaint type, and sentiment.</w:t>
      </w:r>
    </w:p>
    <w:p w14:paraId="024BC22A" w14:textId="77777777" w:rsidR="00A95107" w:rsidRPr="00A95107" w:rsidRDefault="00A95107" w:rsidP="00A95107">
      <w:pPr>
        <w:numPr>
          <w:ilvl w:val="0"/>
          <w:numId w:val="28"/>
        </w:num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Decision-Making: Predefined business rules determine the resolution (e.g., refund, escalation).</w:t>
      </w:r>
    </w:p>
    <w:p w14:paraId="2F647AE8" w14:textId="77777777" w:rsidR="00A95107" w:rsidRPr="00A95107" w:rsidRDefault="00A95107" w:rsidP="00A95107">
      <w:pPr>
        <w:numPr>
          <w:ilvl w:val="0"/>
          <w:numId w:val="28"/>
        </w:num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Resolution Communication: Customers receive a resolution or a follow-up request for additional details.</w:t>
      </w:r>
    </w:p>
    <w:p w14:paraId="1127E6A1" w14:textId="77777777" w:rsidR="00A95107" w:rsidRDefault="00A95107" w:rsidP="00A95107">
      <w:pPr>
        <w:rPr>
          <w:rFonts w:asciiTheme="majorHAnsi" w:eastAsiaTheme="majorEastAsia" w:hAnsiTheme="majorHAnsi" w:cstheme="majorBidi"/>
          <w:b/>
          <w:bCs/>
          <w:sz w:val="20"/>
          <w:szCs w:val="20"/>
        </w:rPr>
      </w:pPr>
    </w:p>
    <w:p w14:paraId="7819DA79" w14:textId="77777777" w:rsidR="00A95107" w:rsidRDefault="00A95107" w:rsidP="00A95107">
      <w:pPr>
        <w:rPr>
          <w:rFonts w:asciiTheme="majorHAnsi" w:eastAsiaTheme="majorEastAsia" w:hAnsiTheme="majorHAnsi" w:cstheme="majorBidi"/>
          <w:b/>
          <w:bCs/>
          <w:sz w:val="20"/>
          <w:szCs w:val="20"/>
        </w:rPr>
      </w:pPr>
    </w:p>
    <w:p w14:paraId="1D561317" w14:textId="77777777" w:rsidR="00A95107" w:rsidRPr="00A95107" w:rsidRDefault="00A95107" w:rsidP="00A95107">
      <w:pPr>
        <w:rPr>
          <w:rFonts w:asciiTheme="majorHAnsi" w:eastAsiaTheme="majorEastAsia" w:hAnsiTheme="majorHAnsi" w:cstheme="majorBidi"/>
          <w:b/>
          <w:bCs/>
          <w:sz w:val="20"/>
          <w:szCs w:val="20"/>
        </w:rPr>
      </w:pPr>
    </w:p>
    <w:p w14:paraId="77183A50" w14:textId="77777777" w:rsidR="00A95107" w:rsidRPr="00A95107" w:rsidRDefault="00A95107" w:rsidP="00A95107">
      <w:pPr>
        <w:rPr>
          <w:rFonts w:asciiTheme="majorHAnsi" w:eastAsiaTheme="majorEastAsia" w:hAnsiTheme="majorHAnsi" w:cstheme="majorBidi"/>
          <w:b/>
          <w:bCs/>
          <w:sz w:val="20"/>
          <w:szCs w:val="20"/>
        </w:rPr>
      </w:pPr>
      <w:r w:rsidRPr="00A95107">
        <w:rPr>
          <w:rFonts w:asciiTheme="majorHAnsi" w:eastAsiaTheme="majorEastAsia" w:hAnsiTheme="majorHAnsi" w:cstheme="majorBidi"/>
          <w:b/>
          <w:bCs/>
          <w:sz w:val="20"/>
          <w:szCs w:val="20"/>
        </w:rPr>
        <w:lastRenderedPageBreak/>
        <w:t>7. Narrative</w:t>
      </w:r>
    </w:p>
    <w:p w14:paraId="5217E651" w14:textId="17383826" w:rsidR="00A95107" w:rsidRPr="00A95107" w:rsidRDefault="00A95107" w:rsidP="00A95107">
      <w:p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"Imagine Sarah, a customer service representative at a leading delivery service, starting her day. Instead of wading through hundreds of emails, she opens her dashboard where the system has already sorted complaints, prioritized critical cases, and generated resolution suggestions. Sarah reviews, approves, and moves on to high-impact work. Meanwhile, her manager monitors real-time analytics to identify recurring delivery issues, ensuring proactive resolutions before complaints spike. Customers receive faster responses, boosting satisfaction and loyalty."</w:t>
      </w:r>
    </w:p>
    <w:p w14:paraId="79EB8DA9" w14:textId="77777777" w:rsidR="00A95107" w:rsidRPr="00A95107" w:rsidRDefault="00A95107" w:rsidP="00A95107">
      <w:pPr>
        <w:rPr>
          <w:rFonts w:asciiTheme="majorHAnsi" w:eastAsiaTheme="majorEastAsia" w:hAnsiTheme="majorHAnsi" w:cstheme="majorBidi"/>
          <w:b/>
          <w:bCs/>
          <w:sz w:val="20"/>
          <w:szCs w:val="20"/>
        </w:rPr>
      </w:pPr>
      <w:r w:rsidRPr="00A95107">
        <w:rPr>
          <w:rFonts w:asciiTheme="majorHAnsi" w:eastAsiaTheme="majorEastAsia" w:hAnsiTheme="majorHAnsi" w:cstheme="majorBidi"/>
          <w:b/>
          <w:bCs/>
          <w:sz w:val="20"/>
          <w:szCs w:val="20"/>
        </w:rPr>
        <w:t>8. UI/UX Design</w:t>
      </w:r>
    </w:p>
    <w:p w14:paraId="5CA67D3C" w14:textId="77777777" w:rsidR="00A95107" w:rsidRPr="00A95107" w:rsidRDefault="00A95107" w:rsidP="00A95107">
      <w:p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Wireframe Concept</w:t>
      </w:r>
      <w:r w:rsidRPr="00A95107">
        <w:rPr>
          <w:rFonts w:asciiTheme="majorHAnsi" w:eastAsiaTheme="majorEastAsia" w:hAnsiTheme="majorHAnsi" w:cstheme="majorBidi"/>
          <w:sz w:val="20"/>
          <w:szCs w:val="20"/>
        </w:rPr>
        <w:br/>
        <w:t>A three-column layout with:</w:t>
      </w:r>
    </w:p>
    <w:p w14:paraId="7A1F55EA" w14:textId="77777777" w:rsidR="00A95107" w:rsidRPr="00A95107" w:rsidRDefault="00A95107" w:rsidP="00A95107">
      <w:pPr>
        <w:numPr>
          <w:ilvl w:val="0"/>
          <w:numId w:val="29"/>
        </w:num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Complaint overview.</w:t>
      </w:r>
    </w:p>
    <w:p w14:paraId="1F2FDA29" w14:textId="77777777" w:rsidR="00A95107" w:rsidRPr="00A95107" w:rsidRDefault="00A95107" w:rsidP="00A95107">
      <w:pPr>
        <w:numPr>
          <w:ilvl w:val="0"/>
          <w:numId w:val="29"/>
        </w:num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Suggested resolutions and actions.</w:t>
      </w:r>
    </w:p>
    <w:p w14:paraId="09D11CF5" w14:textId="77777777" w:rsidR="00A95107" w:rsidRPr="00A95107" w:rsidRDefault="00A95107" w:rsidP="00A95107">
      <w:pPr>
        <w:numPr>
          <w:ilvl w:val="0"/>
          <w:numId w:val="29"/>
        </w:num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Escalation or override options.</w:t>
      </w:r>
    </w:p>
    <w:p w14:paraId="3650901D" w14:textId="77777777" w:rsidR="00A95107" w:rsidRPr="00A95107" w:rsidRDefault="00A95107" w:rsidP="00A95107">
      <w:p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Design Principles</w:t>
      </w:r>
    </w:p>
    <w:p w14:paraId="4BB56959" w14:textId="77777777" w:rsidR="00A95107" w:rsidRPr="00A95107" w:rsidRDefault="00A95107" w:rsidP="00A95107">
      <w:pPr>
        <w:numPr>
          <w:ilvl w:val="0"/>
          <w:numId w:val="30"/>
        </w:num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Intuitive interface with clear navigation.</w:t>
      </w:r>
    </w:p>
    <w:p w14:paraId="099759BF" w14:textId="77777777" w:rsidR="00A95107" w:rsidRPr="00A95107" w:rsidRDefault="00A95107" w:rsidP="00A95107">
      <w:pPr>
        <w:numPr>
          <w:ilvl w:val="0"/>
          <w:numId w:val="30"/>
        </w:num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Mobile and desktop responsiveness.</w:t>
      </w:r>
    </w:p>
    <w:p w14:paraId="0E5AA2C5" w14:textId="77777777" w:rsidR="00A95107" w:rsidRPr="00A95107" w:rsidRDefault="00A95107" w:rsidP="00A95107">
      <w:pPr>
        <w:numPr>
          <w:ilvl w:val="0"/>
          <w:numId w:val="30"/>
        </w:num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Accessibility features for visually impaired users.</w:t>
      </w:r>
    </w:p>
    <w:p w14:paraId="462323C0" w14:textId="62CEC658" w:rsidR="00A95107" w:rsidRPr="00A95107" w:rsidRDefault="00A95107" w:rsidP="00A95107">
      <w:pPr>
        <w:rPr>
          <w:rFonts w:asciiTheme="majorHAnsi" w:eastAsiaTheme="majorEastAsia" w:hAnsiTheme="majorHAnsi" w:cstheme="majorBidi"/>
          <w:b/>
          <w:bCs/>
          <w:sz w:val="20"/>
          <w:szCs w:val="20"/>
        </w:rPr>
      </w:pPr>
    </w:p>
    <w:p w14:paraId="4D1F61D4" w14:textId="77777777" w:rsidR="00A95107" w:rsidRPr="00A95107" w:rsidRDefault="00A95107" w:rsidP="00A95107">
      <w:p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9. Technical Specifications</w:t>
      </w:r>
    </w:p>
    <w:p w14:paraId="47F8DD21" w14:textId="77777777" w:rsidR="00A95107" w:rsidRPr="00A95107" w:rsidRDefault="00A95107" w:rsidP="00A95107">
      <w:pPr>
        <w:numPr>
          <w:ilvl w:val="0"/>
          <w:numId w:val="31"/>
        </w:num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System Architecture: Modular design with components for complaint intake, NLP processing, and business rule execution.</w:t>
      </w:r>
    </w:p>
    <w:p w14:paraId="31481008" w14:textId="77777777" w:rsidR="00A95107" w:rsidRPr="00A95107" w:rsidRDefault="00A95107" w:rsidP="00A95107">
      <w:pPr>
        <w:numPr>
          <w:ilvl w:val="0"/>
          <w:numId w:val="31"/>
        </w:num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Integration: RESTful APIs for CRM systems and compensation rule repositories.</w:t>
      </w:r>
    </w:p>
    <w:p w14:paraId="349BE2F7" w14:textId="77777777" w:rsidR="00A95107" w:rsidRPr="00A95107" w:rsidRDefault="00A95107" w:rsidP="00A95107">
      <w:pPr>
        <w:numPr>
          <w:ilvl w:val="0"/>
          <w:numId w:val="31"/>
        </w:num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Platform: Web-based with mobile support.</w:t>
      </w:r>
    </w:p>
    <w:p w14:paraId="5B5EF253" w14:textId="319C152E" w:rsidR="00A95107" w:rsidRPr="00A95107" w:rsidRDefault="00A95107" w:rsidP="00A95107">
      <w:pPr>
        <w:rPr>
          <w:rFonts w:asciiTheme="majorHAnsi" w:eastAsiaTheme="majorEastAsia" w:hAnsiTheme="majorHAnsi" w:cstheme="majorBidi"/>
          <w:b/>
          <w:bCs/>
          <w:sz w:val="20"/>
          <w:szCs w:val="20"/>
        </w:rPr>
      </w:pPr>
    </w:p>
    <w:p w14:paraId="648336C3" w14:textId="77777777" w:rsidR="00A95107" w:rsidRPr="00A95107" w:rsidRDefault="00A95107" w:rsidP="00A95107">
      <w:pPr>
        <w:rPr>
          <w:rFonts w:asciiTheme="majorHAnsi" w:eastAsiaTheme="majorEastAsia" w:hAnsiTheme="majorHAnsi" w:cstheme="majorBidi"/>
          <w:b/>
          <w:bCs/>
          <w:sz w:val="20"/>
          <w:szCs w:val="20"/>
        </w:rPr>
      </w:pPr>
      <w:r w:rsidRPr="00A95107">
        <w:rPr>
          <w:rFonts w:asciiTheme="majorHAnsi" w:eastAsiaTheme="majorEastAsia" w:hAnsiTheme="majorHAnsi" w:cstheme="majorBidi"/>
          <w:b/>
          <w:bCs/>
          <w:sz w:val="20"/>
          <w:szCs w:val="20"/>
        </w:rPr>
        <w:t>10. Testing and QA Plan</w:t>
      </w:r>
    </w:p>
    <w:p w14:paraId="18D8C42A" w14:textId="77777777" w:rsidR="00A95107" w:rsidRPr="00A95107" w:rsidRDefault="00A95107" w:rsidP="00A95107">
      <w:p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Testing Phases:</w:t>
      </w:r>
    </w:p>
    <w:p w14:paraId="4EEA3342" w14:textId="77777777" w:rsidR="00A95107" w:rsidRPr="00A95107" w:rsidRDefault="00A95107" w:rsidP="00A95107">
      <w:pPr>
        <w:numPr>
          <w:ilvl w:val="0"/>
          <w:numId w:val="32"/>
        </w:num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Unit Testing: Ensure NLP accuracy (e.g., 95% extraction accuracy on key details).</w:t>
      </w:r>
    </w:p>
    <w:p w14:paraId="09BD4711" w14:textId="77777777" w:rsidR="00A95107" w:rsidRPr="00A95107" w:rsidRDefault="00A95107" w:rsidP="00A95107">
      <w:pPr>
        <w:numPr>
          <w:ilvl w:val="0"/>
          <w:numId w:val="32"/>
        </w:num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Integration Testing: Validate email and WhatsApp complaint intake.</w:t>
      </w:r>
    </w:p>
    <w:p w14:paraId="3D5C13B8" w14:textId="77777777" w:rsidR="00A95107" w:rsidRPr="00A95107" w:rsidRDefault="00A95107" w:rsidP="00A95107">
      <w:pPr>
        <w:numPr>
          <w:ilvl w:val="0"/>
          <w:numId w:val="32"/>
        </w:num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User Acceptance Testing (UAT): Conduct with pilot companies to gather feedback.</w:t>
      </w:r>
    </w:p>
    <w:p w14:paraId="106D4AB2" w14:textId="77777777" w:rsidR="00A95107" w:rsidRPr="00A95107" w:rsidRDefault="00A95107" w:rsidP="00A95107">
      <w:p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QA Measures:</w:t>
      </w:r>
    </w:p>
    <w:p w14:paraId="4BD741C4" w14:textId="77777777" w:rsidR="00A95107" w:rsidRPr="00A95107" w:rsidRDefault="00A95107" w:rsidP="00A95107">
      <w:pPr>
        <w:numPr>
          <w:ilvl w:val="0"/>
          <w:numId w:val="33"/>
        </w:num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lastRenderedPageBreak/>
        <w:t>Automated regression tests post-deployment.</w:t>
      </w:r>
    </w:p>
    <w:p w14:paraId="1C02D166" w14:textId="77777777" w:rsidR="00A95107" w:rsidRPr="00A95107" w:rsidRDefault="00A95107" w:rsidP="00A95107">
      <w:pPr>
        <w:numPr>
          <w:ilvl w:val="0"/>
          <w:numId w:val="33"/>
        </w:num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Regular updates to improve NLP model accuracy and compliance.</w:t>
      </w:r>
    </w:p>
    <w:p w14:paraId="3327FDB0" w14:textId="4BE55F2D" w:rsidR="00A95107" w:rsidRPr="00A95107" w:rsidRDefault="00A95107" w:rsidP="00A95107">
      <w:pPr>
        <w:rPr>
          <w:rFonts w:asciiTheme="majorHAnsi" w:eastAsiaTheme="majorEastAsia" w:hAnsiTheme="majorHAnsi" w:cstheme="majorBidi"/>
          <w:b/>
          <w:bCs/>
          <w:sz w:val="20"/>
          <w:szCs w:val="20"/>
        </w:rPr>
      </w:pPr>
    </w:p>
    <w:p w14:paraId="203C154B" w14:textId="77777777" w:rsidR="00A95107" w:rsidRPr="00A95107" w:rsidRDefault="00A95107" w:rsidP="00A95107">
      <w:pPr>
        <w:rPr>
          <w:rFonts w:asciiTheme="majorHAnsi" w:eastAsiaTheme="majorEastAsia" w:hAnsiTheme="majorHAnsi" w:cstheme="majorBidi"/>
          <w:b/>
          <w:bCs/>
          <w:sz w:val="20"/>
          <w:szCs w:val="20"/>
        </w:rPr>
      </w:pPr>
      <w:r w:rsidRPr="00A95107">
        <w:rPr>
          <w:rFonts w:asciiTheme="majorHAnsi" w:eastAsiaTheme="majorEastAsia" w:hAnsiTheme="majorHAnsi" w:cstheme="majorBidi"/>
          <w:b/>
          <w:bCs/>
          <w:sz w:val="20"/>
          <w:szCs w:val="20"/>
        </w:rPr>
        <w:t>11. Project Timeline and Milestones</w:t>
      </w:r>
    </w:p>
    <w:p w14:paraId="3C09953E" w14:textId="77777777" w:rsidR="00A95107" w:rsidRPr="00A95107" w:rsidRDefault="00A95107" w:rsidP="00A95107">
      <w:pPr>
        <w:ind w:left="720"/>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 xml:space="preserve">Phase 1: Requirements Gathering (2 weeks) </w:t>
      </w:r>
    </w:p>
    <w:p w14:paraId="56AF51CD" w14:textId="77777777" w:rsidR="00A95107" w:rsidRPr="00A95107" w:rsidRDefault="00A95107" w:rsidP="00A95107">
      <w:pPr>
        <w:numPr>
          <w:ilvl w:val="1"/>
          <w:numId w:val="34"/>
        </w:num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Finalize KPIs and stakeholder interviews.</w:t>
      </w:r>
    </w:p>
    <w:p w14:paraId="1EE1FCFE" w14:textId="77777777" w:rsidR="00A95107" w:rsidRPr="00A95107" w:rsidRDefault="00A95107" w:rsidP="00A95107">
      <w:pPr>
        <w:ind w:left="720"/>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 xml:space="preserve">Phase 2: System Design and Prototyping (3 weeks) </w:t>
      </w:r>
    </w:p>
    <w:p w14:paraId="5EB355BE" w14:textId="77777777" w:rsidR="00A95107" w:rsidRPr="00A95107" w:rsidRDefault="00A95107" w:rsidP="00A95107">
      <w:pPr>
        <w:numPr>
          <w:ilvl w:val="1"/>
          <w:numId w:val="34"/>
        </w:num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Deliver wireframes and technical architecture.</w:t>
      </w:r>
    </w:p>
    <w:p w14:paraId="20ED4014" w14:textId="77777777" w:rsidR="00A95107" w:rsidRPr="00A95107" w:rsidRDefault="00A95107" w:rsidP="00A95107">
      <w:pPr>
        <w:ind w:left="720"/>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 xml:space="preserve">Phase 3: Development (8 weeks) </w:t>
      </w:r>
    </w:p>
    <w:p w14:paraId="48C001E0" w14:textId="77777777" w:rsidR="00A95107" w:rsidRPr="00A95107" w:rsidRDefault="00A95107" w:rsidP="00A95107">
      <w:pPr>
        <w:numPr>
          <w:ilvl w:val="1"/>
          <w:numId w:val="34"/>
        </w:num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Build and integrate core modules.</w:t>
      </w:r>
    </w:p>
    <w:p w14:paraId="0914DA93" w14:textId="77777777" w:rsidR="00A95107" w:rsidRPr="00A95107" w:rsidRDefault="00A95107" w:rsidP="00A95107">
      <w:pPr>
        <w:ind w:left="720"/>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 xml:space="preserve">Phase 4: Testing and Deployment (3 weeks) </w:t>
      </w:r>
    </w:p>
    <w:p w14:paraId="0011F7F9" w14:textId="77777777" w:rsidR="00A95107" w:rsidRPr="00A95107" w:rsidRDefault="00A95107" w:rsidP="00A95107">
      <w:pPr>
        <w:numPr>
          <w:ilvl w:val="1"/>
          <w:numId w:val="34"/>
        </w:num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Conduct QA testing and deploy pilot.</w:t>
      </w:r>
    </w:p>
    <w:p w14:paraId="4C62B245" w14:textId="32EA03C8" w:rsidR="00A95107" w:rsidRPr="00A95107" w:rsidRDefault="00A95107" w:rsidP="00A95107">
      <w:pPr>
        <w:rPr>
          <w:rFonts w:asciiTheme="majorHAnsi" w:eastAsiaTheme="majorEastAsia" w:hAnsiTheme="majorHAnsi" w:cstheme="majorBidi"/>
          <w:b/>
          <w:bCs/>
          <w:sz w:val="20"/>
          <w:szCs w:val="20"/>
        </w:rPr>
      </w:pPr>
    </w:p>
    <w:p w14:paraId="015DDE5C" w14:textId="77777777" w:rsidR="00A95107" w:rsidRPr="00A95107" w:rsidRDefault="00A95107" w:rsidP="00A95107">
      <w:pPr>
        <w:rPr>
          <w:rFonts w:asciiTheme="majorHAnsi" w:eastAsiaTheme="majorEastAsia" w:hAnsiTheme="majorHAnsi" w:cstheme="majorBidi"/>
          <w:b/>
          <w:bCs/>
          <w:sz w:val="20"/>
          <w:szCs w:val="20"/>
        </w:rPr>
      </w:pPr>
      <w:r w:rsidRPr="00A95107">
        <w:rPr>
          <w:rFonts w:asciiTheme="majorHAnsi" w:eastAsiaTheme="majorEastAsia" w:hAnsiTheme="majorHAnsi" w:cstheme="majorBidi"/>
          <w:b/>
          <w:bCs/>
          <w:sz w:val="20"/>
          <w:szCs w:val="20"/>
        </w:rPr>
        <w:t>12. Risks and Assumptions</w:t>
      </w:r>
    </w:p>
    <w:p w14:paraId="09280FA5" w14:textId="77777777" w:rsidR="00A95107" w:rsidRPr="00A95107" w:rsidRDefault="00A95107" w:rsidP="00A95107">
      <w:p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Risks:</w:t>
      </w:r>
    </w:p>
    <w:p w14:paraId="60ECE476" w14:textId="77777777" w:rsidR="00A95107" w:rsidRPr="00A95107" w:rsidRDefault="00A95107" w:rsidP="00A95107">
      <w:pPr>
        <w:numPr>
          <w:ilvl w:val="0"/>
          <w:numId w:val="35"/>
        </w:num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Incorrect data extraction may delay resolutions.</w:t>
      </w:r>
    </w:p>
    <w:p w14:paraId="7B057F0F" w14:textId="77777777" w:rsidR="00A95107" w:rsidRPr="00A95107" w:rsidRDefault="00A95107" w:rsidP="00A95107">
      <w:pPr>
        <w:numPr>
          <w:ilvl w:val="0"/>
          <w:numId w:val="35"/>
        </w:num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Resistance to change as users may prefer manual workflows.</w:t>
      </w:r>
    </w:p>
    <w:p w14:paraId="1CE85218" w14:textId="77777777" w:rsidR="00A95107" w:rsidRPr="00A95107" w:rsidRDefault="00A95107" w:rsidP="00A95107">
      <w:p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Mitigation Strategies:</w:t>
      </w:r>
    </w:p>
    <w:p w14:paraId="17A22F13" w14:textId="77777777" w:rsidR="00A95107" w:rsidRPr="00A95107" w:rsidRDefault="00A95107" w:rsidP="00A95107">
      <w:pPr>
        <w:numPr>
          <w:ilvl w:val="0"/>
          <w:numId w:val="36"/>
        </w:num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Regular training of NLP models with diverse datasets.</w:t>
      </w:r>
    </w:p>
    <w:p w14:paraId="43F4A2E6" w14:textId="77777777" w:rsidR="00A95107" w:rsidRPr="00A95107" w:rsidRDefault="00A95107" w:rsidP="00A95107">
      <w:pPr>
        <w:numPr>
          <w:ilvl w:val="0"/>
          <w:numId w:val="36"/>
        </w:num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Stakeholder workshops to demonstrate system value.</w:t>
      </w:r>
    </w:p>
    <w:p w14:paraId="1B1A37D6" w14:textId="69760138" w:rsidR="00A95107" w:rsidRPr="00A95107" w:rsidRDefault="00A95107" w:rsidP="00A95107">
      <w:pPr>
        <w:rPr>
          <w:rFonts w:asciiTheme="majorHAnsi" w:eastAsiaTheme="majorEastAsia" w:hAnsiTheme="majorHAnsi" w:cstheme="majorBidi"/>
          <w:b/>
          <w:bCs/>
          <w:sz w:val="20"/>
          <w:szCs w:val="20"/>
        </w:rPr>
      </w:pPr>
    </w:p>
    <w:p w14:paraId="57DCBDE5" w14:textId="77777777" w:rsidR="00A95107" w:rsidRPr="00A95107" w:rsidRDefault="00A95107" w:rsidP="00A95107">
      <w:pPr>
        <w:rPr>
          <w:rFonts w:asciiTheme="majorHAnsi" w:eastAsiaTheme="majorEastAsia" w:hAnsiTheme="majorHAnsi" w:cstheme="majorBidi"/>
          <w:b/>
          <w:bCs/>
          <w:sz w:val="20"/>
          <w:szCs w:val="20"/>
        </w:rPr>
      </w:pPr>
      <w:r w:rsidRPr="00A95107">
        <w:rPr>
          <w:rFonts w:asciiTheme="majorHAnsi" w:eastAsiaTheme="majorEastAsia" w:hAnsiTheme="majorHAnsi" w:cstheme="majorBidi"/>
          <w:b/>
          <w:bCs/>
          <w:sz w:val="20"/>
          <w:szCs w:val="20"/>
        </w:rPr>
        <w:t>13. Appendices</w:t>
      </w:r>
    </w:p>
    <w:p w14:paraId="2867BC2F" w14:textId="1E808A84" w:rsidR="00705292" w:rsidRDefault="0093352E" w:rsidP="0093352E">
      <w:pPr>
        <w:numPr>
          <w:ilvl w:val="0"/>
          <w:numId w:val="37"/>
        </w:numPr>
        <w:rPr>
          <w:rFonts w:asciiTheme="majorHAnsi" w:eastAsiaTheme="majorEastAsia" w:hAnsiTheme="majorHAnsi" w:cstheme="majorBidi"/>
          <w:sz w:val="20"/>
          <w:szCs w:val="20"/>
        </w:rPr>
      </w:pPr>
      <w:r w:rsidRPr="00A95107">
        <w:rPr>
          <w:rFonts w:asciiTheme="majorHAnsi" w:eastAsiaTheme="majorEastAsia" w:hAnsiTheme="majorHAnsi" w:cstheme="majorBidi"/>
          <w:sz w:val="20"/>
          <w:szCs w:val="20"/>
        </w:rPr>
        <w:t xml:space="preserve">Literature </w:t>
      </w:r>
      <w:proofErr w:type="gramStart"/>
      <w:r w:rsidRPr="00A95107">
        <w:rPr>
          <w:rFonts w:asciiTheme="majorHAnsi" w:eastAsiaTheme="majorEastAsia" w:hAnsiTheme="majorHAnsi" w:cstheme="majorBidi"/>
          <w:sz w:val="20"/>
          <w:szCs w:val="20"/>
        </w:rPr>
        <w:t>Review</w:t>
      </w:r>
      <w:r w:rsidRPr="00A95107">
        <w:rPr>
          <w:rFonts w:asciiTheme="majorHAnsi" w:eastAsiaTheme="majorEastAsia" w:hAnsiTheme="majorHAnsi" w:cstheme="majorBidi"/>
          <w:sz w:val="20"/>
          <w:szCs w:val="20"/>
        </w:rPr>
        <w:t xml:space="preserve"> </w:t>
      </w:r>
      <w:r>
        <w:rPr>
          <w:rFonts w:asciiTheme="majorHAnsi" w:eastAsiaTheme="majorEastAsia" w:hAnsiTheme="majorHAnsi" w:cstheme="majorBidi"/>
          <w:sz w:val="20"/>
          <w:szCs w:val="20"/>
        </w:rPr>
        <w:t xml:space="preserve"> and</w:t>
      </w:r>
      <w:proofErr w:type="gramEnd"/>
      <w:r>
        <w:rPr>
          <w:rFonts w:asciiTheme="majorHAnsi" w:eastAsiaTheme="majorEastAsia" w:hAnsiTheme="majorHAnsi" w:cstheme="majorBidi"/>
          <w:sz w:val="20"/>
          <w:szCs w:val="20"/>
        </w:rPr>
        <w:t xml:space="preserve"> </w:t>
      </w:r>
      <w:r w:rsidR="00A95107" w:rsidRPr="00A95107">
        <w:rPr>
          <w:rFonts w:asciiTheme="majorHAnsi" w:eastAsiaTheme="majorEastAsia" w:hAnsiTheme="majorHAnsi" w:cstheme="majorBidi"/>
          <w:sz w:val="20"/>
          <w:szCs w:val="20"/>
        </w:rPr>
        <w:t xml:space="preserve">Competitor Analysis: Highlights superior speed and scalability compared to existing solutions like Zendesk AI or </w:t>
      </w:r>
      <w:proofErr w:type="spellStart"/>
      <w:r w:rsidR="00A95107" w:rsidRPr="00A95107">
        <w:rPr>
          <w:rFonts w:asciiTheme="majorHAnsi" w:eastAsiaTheme="majorEastAsia" w:hAnsiTheme="majorHAnsi" w:cstheme="majorBidi"/>
          <w:sz w:val="20"/>
          <w:szCs w:val="20"/>
        </w:rPr>
        <w:t>Freshworks</w:t>
      </w:r>
      <w:proofErr w:type="spellEnd"/>
      <w:r w:rsidR="00A95107" w:rsidRPr="00A95107">
        <w:rPr>
          <w:rFonts w:asciiTheme="majorHAnsi" w:eastAsiaTheme="majorEastAsia" w:hAnsiTheme="majorHAnsi" w:cstheme="majorBidi"/>
          <w:sz w:val="20"/>
          <w:szCs w:val="20"/>
        </w:rPr>
        <w:t xml:space="preserve"> Freddy AI.</w:t>
      </w:r>
    </w:p>
    <w:p w14:paraId="73B311AA" w14:textId="37706D0E" w:rsidR="0093352E" w:rsidRDefault="0093352E" w:rsidP="0093352E">
      <w:pPr>
        <w:numPr>
          <w:ilvl w:val="0"/>
          <w:numId w:val="37"/>
        </w:numPr>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Project Repo - </w:t>
      </w:r>
      <w:hyperlink r:id="rId8" w:history="1">
        <w:r w:rsidRPr="007D6B55">
          <w:rPr>
            <w:rStyle w:val="Hyperlink"/>
            <w:rFonts w:asciiTheme="majorHAnsi" w:eastAsiaTheme="majorEastAsia" w:hAnsiTheme="majorHAnsi" w:cstheme="majorBidi"/>
            <w:sz w:val="20"/>
            <w:szCs w:val="20"/>
          </w:rPr>
          <w:t>https://github.com/ShovalBenjer/Customer_Service_App</w:t>
        </w:r>
      </w:hyperlink>
    </w:p>
    <w:p w14:paraId="599C75A4" w14:textId="34195AFC" w:rsidR="0093352E" w:rsidRPr="0093352E" w:rsidRDefault="0093352E" w:rsidP="0093352E">
      <w:pPr>
        <w:numPr>
          <w:ilvl w:val="0"/>
          <w:numId w:val="37"/>
        </w:numPr>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 Project Roadmap - </w:t>
      </w:r>
      <w:r w:rsidRPr="0093352E">
        <w:rPr>
          <w:rFonts w:asciiTheme="majorHAnsi" w:eastAsiaTheme="majorEastAsia" w:hAnsiTheme="majorHAnsi" w:cstheme="majorBidi"/>
          <w:sz w:val="20"/>
          <w:szCs w:val="20"/>
        </w:rPr>
        <w:t>https://github.com/users/ShovalBenjer/projects/4</w:t>
      </w:r>
    </w:p>
    <w:sectPr w:rsidR="0093352E" w:rsidRPr="0093352E"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57C76C" w14:textId="77777777" w:rsidR="002D1332" w:rsidRDefault="002D1332" w:rsidP="000C516B">
      <w:pPr>
        <w:spacing w:after="0" w:line="240" w:lineRule="auto"/>
      </w:pPr>
      <w:r>
        <w:separator/>
      </w:r>
    </w:p>
  </w:endnote>
  <w:endnote w:type="continuationSeparator" w:id="0">
    <w:p w14:paraId="477C9863" w14:textId="77777777" w:rsidR="002D1332" w:rsidRDefault="002D1332" w:rsidP="000C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398E32" w14:textId="77777777" w:rsidR="002D1332" w:rsidRDefault="002D1332" w:rsidP="000C516B">
      <w:pPr>
        <w:spacing w:after="0" w:line="240" w:lineRule="auto"/>
      </w:pPr>
      <w:r>
        <w:separator/>
      </w:r>
    </w:p>
  </w:footnote>
  <w:footnote w:type="continuationSeparator" w:id="0">
    <w:p w14:paraId="0A6EEB48" w14:textId="77777777" w:rsidR="002D1332" w:rsidRDefault="002D1332" w:rsidP="000C51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FB508E"/>
    <w:multiLevelType w:val="multilevel"/>
    <w:tmpl w:val="25C4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B35A67"/>
    <w:multiLevelType w:val="multilevel"/>
    <w:tmpl w:val="ED60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CB219F"/>
    <w:multiLevelType w:val="multilevel"/>
    <w:tmpl w:val="1188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165193"/>
    <w:multiLevelType w:val="multilevel"/>
    <w:tmpl w:val="79A4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6408C9"/>
    <w:multiLevelType w:val="multilevel"/>
    <w:tmpl w:val="901AD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B31EEA"/>
    <w:multiLevelType w:val="multilevel"/>
    <w:tmpl w:val="4F8C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E24223"/>
    <w:multiLevelType w:val="multilevel"/>
    <w:tmpl w:val="D1265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9E0CAE"/>
    <w:multiLevelType w:val="multilevel"/>
    <w:tmpl w:val="35F09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2569A1"/>
    <w:multiLevelType w:val="multilevel"/>
    <w:tmpl w:val="19C8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1C1A0D"/>
    <w:multiLevelType w:val="multilevel"/>
    <w:tmpl w:val="1448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D61B32"/>
    <w:multiLevelType w:val="multilevel"/>
    <w:tmpl w:val="1AF6B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6D29F9"/>
    <w:multiLevelType w:val="multilevel"/>
    <w:tmpl w:val="BC40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6C753B"/>
    <w:multiLevelType w:val="multilevel"/>
    <w:tmpl w:val="736EB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8D3AC2"/>
    <w:multiLevelType w:val="multilevel"/>
    <w:tmpl w:val="B7FE0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A3747A"/>
    <w:multiLevelType w:val="multilevel"/>
    <w:tmpl w:val="9BB2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A77632"/>
    <w:multiLevelType w:val="multilevel"/>
    <w:tmpl w:val="6614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221965"/>
    <w:multiLevelType w:val="multilevel"/>
    <w:tmpl w:val="C682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555B8C"/>
    <w:multiLevelType w:val="multilevel"/>
    <w:tmpl w:val="B868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EB41DA"/>
    <w:multiLevelType w:val="multilevel"/>
    <w:tmpl w:val="EE0A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214AD1"/>
    <w:multiLevelType w:val="multilevel"/>
    <w:tmpl w:val="0050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A15AEF"/>
    <w:multiLevelType w:val="multilevel"/>
    <w:tmpl w:val="9DF6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336694"/>
    <w:multiLevelType w:val="multilevel"/>
    <w:tmpl w:val="1730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865011"/>
    <w:multiLevelType w:val="multilevel"/>
    <w:tmpl w:val="D092F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9E3AF5"/>
    <w:multiLevelType w:val="multilevel"/>
    <w:tmpl w:val="1578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EF6952"/>
    <w:multiLevelType w:val="multilevel"/>
    <w:tmpl w:val="82BE4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774DA7"/>
    <w:multiLevelType w:val="multilevel"/>
    <w:tmpl w:val="6F88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B71161"/>
    <w:multiLevelType w:val="multilevel"/>
    <w:tmpl w:val="D3F0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E414DC"/>
    <w:multiLevelType w:val="multilevel"/>
    <w:tmpl w:val="F94E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9928314">
    <w:abstractNumId w:val="8"/>
  </w:num>
  <w:num w:numId="2" w16cid:durableId="337587404">
    <w:abstractNumId w:val="6"/>
  </w:num>
  <w:num w:numId="3" w16cid:durableId="1249533946">
    <w:abstractNumId w:val="5"/>
  </w:num>
  <w:num w:numId="4" w16cid:durableId="16545426">
    <w:abstractNumId w:val="4"/>
  </w:num>
  <w:num w:numId="5" w16cid:durableId="92435756">
    <w:abstractNumId w:val="7"/>
  </w:num>
  <w:num w:numId="6" w16cid:durableId="1423257226">
    <w:abstractNumId w:val="3"/>
  </w:num>
  <w:num w:numId="7" w16cid:durableId="722413088">
    <w:abstractNumId w:val="2"/>
  </w:num>
  <w:num w:numId="8" w16cid:durableId="280308021">
    <w:abstractNumId w:val="1"/>
  </w:num>
  <w:num w:numId="9" w16cid:durableId="1622688185">
    <w:abstractNumId w:val="0"/>
  </w:num>
  <w:num w:numId="10" w16cid:durableId="1731734023">
    <w:abstractNumId w:val="30"/>
  </w:num>
  <w:num w:numId="11" w16cid:durableId="1988779865">
    <w:abstractNumId w:val="16"/>
  </w:num>
  <w:num w:numId="12" w16cid:durableId="1666856254">
    <w:abstractNumId w:val="21"/>
  </w:num>
  <w:num w:numId="13" w16cid:durableId="1473210258">
    <w:abstractNumId w:val="26"/>
  </w:num>
  <w:num w:numId="14" w16cid:durableId="1410425141">
    <w:abstractNumId w:val="19"/>
  </w:num>
  <w:num w:numId="15" w16cid:durableId="307563053">
    <w:abstractNumId w:val="13"/>
  </w:num>
  <w:num w:numId="16" w16cid:durableId="2106150636">
    <w:abstractNumId w:val="10"/>
  </w:num>
  <w:num w:numId="17" w16cid:durableId="1326056979">
    <w:abstractNumId w:val="33"/>
  </w:num>
  <w:num w:numId="18" w16cid:durableId="1369917027">
    <w:abstractNumId w:val="23"/>
  </w:num>
  <w:num w:numId="19" w16cid:durableId="1588809472">
    <w:abstractNumId w:val="34"/>
  </w:num>
  <w:num w:numId="20" w16cid:durableId="1668316355">
    <w:abstractNumId w:val="32"/>
  </w:num>
  <w:num w:numId="21" w16cid:durableId="1936817008">
    <w:abstractNumId w:val="35"/>
  </w:num>
  <w:num w:numId="22" w16cid:durableId="580986800">
    <w:abstractNumId w:val="29"/>
  </w:num>
  <w:num w:numId="23" w16cid:durableId="1391883401">
    <w:abstractNumId w:val="25"/>
  </w:num>
  <w:num w:numId="24" w16cid:durableId="2054113154">
    <w:abstractNumId w:val="11"/>
  </w:num>
  <w:num w:numId="25" w16cid:durableId="479930754">
    <w:abstractNumId w:val="9"/>
  </w:num>
  <w:num w:numId="26" w16cid:durableId="1662734912">
    <w:abstractNumId w:val="18"/>
  </w:num>
  <w:num w:numId="27" w16cid:durableId="650643332">
    <w:abstractNumId w:val="20"/>
  </w:num>
  <w:num w:numId="28" w16cid:durableId="294603207">
    <w:abstractNumId w:val="12"/>
  </w:num>
  <w:num w:numId="29" w16cid:durableId="1852066637">
    <w:abstractNumId w:val="15"/>
  </w:num>
  <w:num w:numId="30" w16cid:durableId="1317803849">
    <w:abstractNumId w:val="17"/>
  </w:num>
  <w:num w:numId="31" w16cid:durableId="1959220447">
    <w:abstractNumId w:val="36"/>
  </w:num>
  <w:num w:numId="32" w16cid:durableId="1885094887">
    <w:abstractNumId w:val="28"/>
  </w:num>
  <w:num w:numId="33" w16cid:durableId="853298802">
    <w:abstractNumId w:val="24"/>
  </w:num>
  <w:num w:numId="34" w16cid:durableId="1367021513">
    <w:abstractNumId w:val="22"/>
  </w:num>
  <w:num w:numId="35" w16cid:durableId="1738239530">
    <w:abstractNumId w:val="27"/>
  </w:num>
  <w:num w:numId="36" w16cid:durableId="160901648">
    <w:abstractNumId w:val="14"/>
  </w:num>
  <w:num w:numId="37" w16cid:durableId="18463643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516B"/>
    <w:rsid w:val="000D1DB7"/>
    <w:rsid w:val="0015074B"/>
    <w:rsid w:val="00234FA5"/>
    <w:rsid w:val="0029639D"/>
    <w:rsid w:val="002D1332"/>
    <w:rsid w:val="00326F90"/>
    <w:rsid w:val="00330476"/>
    <w:rsid w:val="004F02B5"/>
    <w:rsid w:val="00705292"/>
    <w:rsid w:val="0093352E"/>
    <w:rsid w:val="00A9510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89011A"/>
  <w14:defaultImageDpi w14:val="300"/>
  <w15:docId w15:val="{C77E6BEC-BDA3-4C71-88C2-4354A0772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3352E"/>
    <w:rPr>
      <w:color w:val="0000FF" w:themeColor="hyperlink"/>
      <w:u w:val="single"/>
    </w:rPr>
  </w:style>
  <w:style w:type="character" w:styleId="UnresolvedMention">
    <w:name w:val="Unresolved Mention"/>
    <w:basedOn w:val="DefaultParagraphFont"/>
    <w:uiPriority w:val="99"/>
    <w:semiHidden/>
    <w:unhideWhenUsed/>
    <w:rsid w:val="009335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414379">
      <w:bodyDiv w:val="1"/>
      <w:marLeft w:val="0"/>
      <w:marRight w:val="0"/>
      <w:marTop w:val="0"/>
      <w:marBottom w:val="0"/>
      <w:divBdr>
        <w:top w:val="none" w:sz="0" w:space="0" w:color="auto"/>
        <w:left w:val="none" w:sz="0" w:space="0" w:color="auto"/>
        <w:bottom w:val="none" w:sz="0" w:space="0" w:color="auto"/>
        <w:right w:val="none" w:sz="0" w:space="0" w:color="auto"/>
      </w:divBdr>
    </w:div>
    <w:div w:id="700013557">
      <w:bodyDiv w:val="1"/>
      <w:marLeft w:val="0"/>
      <w:marRight w:val="0"/>
      <w:marTop w:val="0"/>
      <w:marBottom w:val="0"/>
      <w:divBdr>
        <w:top w:val="none" w:sz="0" w:space="0" w:color="auto"/>
        <w:left w:val="none" w:sz="0" w:space="0" w:color="auto"/>
        <w:bottom w:val="none" w:sz="0" w:space="0" w:color="auto"/>
        <w:right w:val="none" w:sz="0" w:space="0" w:color="auto"/>
      </w:divBdr>
    </w:div>
    <w:div w:id="1062019074">
      <w:bodyDiv w:val="1"/>
      <w:marLeft w:val="0"/>
      <w:marRight w:val="0"/>
      <w:marTop w:val="0"/>
      <w:marBottom w:val="0"/>
      <w:divBdr>
        <w:top w:val="none" w:sz="0" w:space="0" w:color="auto"/>
        <w:left w:val="none" w:sz="0" w:space="0" w:color="auto"/>
        <w:bottom w:val="none" w:sz="0" w:space="0" w:color="auto"/>
        <w:right w:val="none" w:sz="0" w:space="0" w:color="auto"/>
      </w:divBdr>
    </w:div>
    <w:div w:id="1585845266">
      <w:bodyDiv w:val="1"/>
      <w:marLeft w:val="0"/>
      <w:marRight w:val="0"/>
      <w:marTop w:val="0"/>
      <w:marBottom w:val="0"/>
      <w:divBdr>
        <w:top w:val="none" w:sz="0" w:space="0" w:color="auto"/>
        <w:left w:val="none" w:sz="0" w:space="0" w:color="auto"/>
        <w:bottom w:val="none" w:sz="0" w:space="0" w:color="auto"/>
        <w:right w:val="none" w:sz="0" w:space="0" w:color="auto"/>
      </w:divBdr>
    </w:div>
    <w:div w:id="1665205783">
      <w:bodyDiv w:val="1"/>
      <w:marLeft w:val="0"/>
      <w:marRight w:val="0"/>
      <w:marTop w:val="0"/>
      <w:marBottom w:val="0"/>
      <w:divBdr>
        <w:top w:val="none" w:sz="0" w:space="0" w:color="auto"/>
        <w:left w:val="none" w:sz="0" w:space="0" w:color="auto"/>
        <w:bottom w:val="none" w:sz="0" w:space="0" w:color="auto"/>
        <w:right w:val="none" w:sz="0" w:space="0" w:color="auto"/>
      </w:divBdr>
    </w:div>
    <w:div w:id="16823885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ovalBenjer/Customer_Service_Ap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Shoval Benjer</cp:lastModifiedBy>
  <cp:revision>4</cp:revision>
  <dcterms:created xsi:type="dcterms:W3CDTF">2013-12-23T23:15:00Z</dcterms:created>
  <dcterms:modified xsi:type="dcterms:W3CDTF">2024-12-08T01:44:00Z</dcterms:modified>
  <cp:category/>
</cp:coreProperties>
</file>